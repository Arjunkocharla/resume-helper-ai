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Nagarjuna  Kocharla  (Arjun)</w:t>
      </w:r>
    </w:p>
    <w:p>
      <w:r>
        <w:t>973-975-8193  | arjunkocharla98@gmail.com</w:t>
      </w:r>
    </w:p>
    <w:p>
      <w:r>
        <w:t>LinkedIn  | GitHub  | Portfolio</w:t>
      </w:r>
    </w:p>
    <w:p>
      <w:r>
        <w:t>PROFILE</w:t>
      </w:r>
    </w:p>
    <w:p>
      <w:r>
        <w:t>Software Engineer  with 4+ years  of experience designing and scaling high -performance backend  systems, distributed</w:t>
      </w:r>
    </w:p>
    <w:p>
      <w:pPr/>
      <w:r>
        <w:rPr/>
        <w:t>CAMP Systems International</w:t>
      </w:r>
    </w:p>
    <w:p>
      <w:r>
        <w:t>• Engineered real-time, low-latency data processing pipelines leveraging Apache Kafka, Debezium, and Elasticsearch, achieving sub-second data indexing and rapid retrieval of critical alerts under high-load production conditions.</w:t>
      </w:r>
    </w:p>
    <w:p>
      <w:r>
        <w:t>architectures , and real -time data pipelines. Proficient in .NET (C#), Python, Java, and SQL/NoSQL  databases</w:t>
      </w:r>
    </w:p>
    <w:p>
      <w:r>
        <w:t>(PostgreSQL,  SQL Server , Redis, MongoDB ), with expertise in building cloud -native solutions on AWS and Azure</w:t>
      </w:r>
    </w:p>
    <w:p>
      <w:r>
        <w:t>using Docker, Kubernetes, and Terraform . Skilled in performance tuning, system optimization, and production incident</w:t>
      </w:r>
    </w:p>
    <w:p>
      <w:r>
        <w:t>management, with a proven ability to deliver resilient, scalable systems under high load.</w:t>
      </w:r>
    </w:p>
    <w:p>
      <w:r>
        <w:t>SKILLS</w:t>
      </w:r>
    </w:p>
    <w:p>
      <w:r>
        <w:t> Programming Languages:  Python, C#, C++, Java, JavaScript, SQL</w:t>
      </w:r>
    </w:p>
    <w:p>
      <w:r>
        <w:t> Frameworks &amp; Libraries:  .NET Co re, Entity Framework, React.js, Node.js, Django, Flask, TensorFlow .</w:t>
      </w:r>
    </w:p>
    <w:p>
      <w:r>
        <w:t> Databases:  PostgreSQL, MySQL, SQL Server (MSSQL), MongoDB, Cassandra, Redis</w:t>
      </w:r>
    </w:p>
    <w:p>
      <w:r>
        <w:t> Cloud &amp; DevOps:  AWS, Azure, Docker, Kubernetes, Terraform, Snowflake</w:t>
      </w:r>
    </w:p>
    <w:p>
      <w:r>
        <w:t> Messaging &amp; Data Systems:  Kafka, Elasticsea rch, gRPC, Debezium</w:t>
      </w:r>
    </w:p>
    <w:p>
      <w:r>
        <w:t> Tools &amp; Practices:  Git, Jenkins, CI/CD pipelines, Agile methodologies, XUnit</w:t>
      </w:r>
    </w:p>
    <w:p>
      <w:r>
        <w:t>WORK  EXPERIENCE</w:t>
      </w:r>
    </w:p>
    <w:p>
      <w:r>
        <w:t>Software  Engineer                                                                                                                               06/23  - Present</w:t>
      </w:r>
    </w:p>
    <w:p>
      <w:r>
        <w:t>CentrAlert,  Charlotte,  NC</w:t>
      </w:r>
    </w:p>
    <w:p>
      <w:r>
        <w:t> Designed and scaled  a distributed backend system for an emergency communications platform serving 100,000+</w:t>
      </w:r>
    </w:p>
    <w:p>
      <w:r>
        <w:t>users,  using .NET (C# 9.0+), Python, and SQL Server; architected REST and gRPC APIs , reducing end -to-end</w:t>
      </w:r>
    </w:p>
    <w:p>
      <w:r>
        <w:t>latency by 40% and enabling seamless third -party integrations.</w:t>
      </w:r>
    </w:p>
    <w:p>
      <w:r>
        <w:t> Optimized multithreaded backend services  through advanced task scheduling, thread pooling, and concurrency</w:t>
      </w:r>
    </w:p>
    <w:p>
      <w:r>
        <w:t>tuning in .NET, increasing system throughput by 30% and reducing peak -time processing latency by 25%.</w:t>
      </w:r>
    </w:p>
    <w:p>
      <w:r>
        <w:t> Engineered a real -time, low -latency search capa bility  leveraging Elasticsearch , Kafka, and Debezium ,</w:t>
      </w:r>
    </w:p>
    <w:p>
      <w:r>
        <w:t>achieving sub -second data indexing and rapid retrieval of critical alerts under high -load production conditions.</w:t>
      </w:r>
    </w:p>
    <w:p>
      <w:r>
        <w:t>Software  Development  Engineer                                                                                                        07/19  - 07/21</w:t>
      </w:r>
    </w:p>
    <w:p>
      <w:r>
        <w:t>Tata Consultancy  Services,  Hyderabad,  India</w:t>
      </w:r>
    </w:p>
    <w:p>
      <w:r>
        <w:t> Engineered and optimized  high-performance PostgreSQL and SQL Server databases by tuning complex queries,</w:t>
      </w:r>
    </w:p>
    <w:p>
      <w:r>
        <w:t>implementing B-Tree and Hash indexes , and applying table partitioning, reducing query latency by 40% and boosting system</w:t>
      </w:r>
    </w:p>
    <w:p>
      <w:r>
        <w:t>scalability by 30% under production load.</w:t>
      </w:r>
    </w:p>
    <w:p>
      <w:r>
        <w:t> Automated database cluster provisioning, version upgrades, and seamless migrations  using Python, Ansible,</w:t>
      </w:r>
    </w:p>
    <w:p>
      <w:r>
        <w:t>Terraform, and Docker, integrating with Jenkins CI/CD pipelines to cut deployment times by 50% and ensure zero -downtime</w:t>
      </w:r>
    </w:p>
    <w:p>
      <w:r>
        <w:t>releases across cloud environments.</w:t>
      </w:r>
    </w:p>
    <w:p>
      <w:r>
        <w:t> Designed and deployed distributed database architectures  (PostgreSQL, Redis ) incorporating replication, sharding, and</w:t>
      </w:r>
    </w:p>
    <w:p>
      <w:r>
        <w:t>fault-tolerant configurations, achieving 99.99% uptime  and a 3x improvement in high -concurrency transaction</w:t>
      </w:r>
    </w:p>
    <w:p>
      <w:r>
        <w:t>throughput .</w:t>
      </w:r>
    </w:p>
    <w:p>
      <w:r>
        <w:t>INTERNSHIP S</w:t>
      </w:r>
    </w:p>
    <w:p>
      <w:r>
        <w:t>Software  Engineering  Intern                                                                                                               05/22  - 08/22</w:t>
      </w:r>
    </w:p>
    <w:p>
      <w:r>
        <w:t>CAMP  Systems  International,  Merrimack,  NH</w:t>
      </w:r>
    </w:p>
    <w:p>
      <w:r>
        <w:t> Designed and implemented  a unified Multi -Factor Authentication  (MFA) system using Identity  Server  and</w:t>
      </w:r>
    </w:p>
    <w:p>
      <w:r>
        <w:t>OAuth  2.0 for the CAMP Engine Maintenance suite, reducing client authentication issues by 40% and strengthening</w:t>
      </w:r>
    </w:p>
    <w:p>
      <w:r>
        <w:t>application security layers.</w:t>
      </w:r>
    </w:p>
    <w:p>
      <w:r>
        <w:t> Optimized application -to-database mapping  with Entity Framework  (C#/.NET), integrated PostgreSQL for</w:t>
      </w:r>
    </w:p>
    <w:p>
      <w:r>
        <w:t>scalable data management, and leveraged AWS S3  for object storage, improving horizontal scalability to efficiently</w:t>
      </w:r>
    </w:p>
    <w:p>
      <w:r>
        <w:t>handle increased user loads.</w:t>
      </w:r>
    </w:p>
    <w:p>
      <w:r>
        <w:t> Developed and automated unit testing suites  using XUnit  in C#, contributing to a 20% reduction in critical</w:t>
      </w:r>
    </w:p>
    <w:p>
      <w:r>
        <w:t>product ion issues  and enhancing deployment confidence.</w:t>
      </w:r>
    </w:p>
    <w:p>
      <w:r>
        <w:t>Peer Tutor,  Data Science                                                                                                                    10/21 - 01/22</w:t>
      </w:r>
    </w:p>
    <w:p>
      <w:r>
        <w:t>University  of Massachusetts  at Lowell,  MA</w:t>
      </w:r>
    </w:p>
    <w:p>
      <w:r>
        <w:t> Tutored graduate students  in Data Science and Machine Learning concepts using Python, R, Scikit -Learn , and</w:t>
      </w:r>
    </w:p>
    <w:p>
      <w:r>
        <w:t>TensorFlow , designing tailored learning materials and contributing to academic success for a cohort of 30+ students .</w:t>
      </w:r>
    </w:p>
    <w:p>
      <w:r>
        <w:t>EDUCATION</w:t>
      </w:r>
    </w:p>
    <w:p>
      <w:r>
        <w:t>Master  of Science  in Computer  Science                                                                                             08/21 - 05/23</w:t>
      </w:r>
    </w:p>
    <w:p>
      <w:r>
        <w:t>University  of Massachusetts  at Lowell,  MA</w:t>
      </w:r>
    </w:p>
    <w:p>
      <w:r>
        <w:t>Bachelor of Technology in Electronics and Communications Engineering .                               07/15  -05/19</w:t>
      </w:r>
    </w:p>
    <w:p>
      <w:r>
        <w:t>SreeNidhi Institute of Science and Technology (SNIST), Hyderabad,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