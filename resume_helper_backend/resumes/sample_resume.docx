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 - Software Engineer</w:t>
      </w:r>
    </w:p>
    <w:p>
      <w:pPr>
        <w:pStyle w:val="Heading1"/>
      </w:pPr>
      <w:r>
        <w:t>Experience</w:t>
      </w:r>
    </w:p>
    <w:p>
      <w:r>
        <w:t>Software Engineer at TechCorp (2021-2023)</w:t>
      </w:r>
    </w:p>
    <w:p>
      <w:r>
        <w:t>• Developed web applications using Python and Django</w:t>
      </w:r>
    </w:p>
    <w:p>
      <w:r>
        <w:t>• Worked with SQL databases and REST APIs</w:t>
      </w:r>
    </w:p>
    <w:p>
      <w:r>
        <w:t>Junior Developer at StartupXYZ (2019-2021)</w:t>
      </w:r>
    </w:p>
    <w:p>
      <w:r>
        <w:t>• Built frontend components using React and JavaScript</w:t>
      </w:r>
    </w:p>
    <w:p>
      <w:pPr>
        <w:pStyle w:val="Heading1"/>
      </w:pPr>
      <w:r>
        <w:t>Skills</w:t>
      </w:r>
    </w:p>
    <w:p>
      <w:r>
        <w:t>Programming Languages: Python, JavaScript, Java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